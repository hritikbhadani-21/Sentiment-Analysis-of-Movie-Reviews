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3304" w14:textId="77777777" w:rsidR="00F87A47" w:rsidRDefault="0030028B">
      <w:pPr>
        <w:pStyle w:val="Heading1"/>
      </w:pPr>
      <w:r>
        <w:t>Sentiment Analysis of Movie Reviews</w:t>
      </w:r>
    </w:p>
    <w:p w14:paraId="3F49042F" w14:textId="3D89363A" w:rsidR="00F87A47" w:rsidRDefault="0030028B">
      <w:pPr>
        <w:pStyle w:val="Heading2"/>
      </w:pPr>
      <w:r>
        <w:t>1. Introduction</w:t>
      </w:r>
    </w:p>
    <w:p w14:paraId="19F6F0E4" w14:textId="4B344942" w:rsidR="009E12F4" w:rsidRPr="009E12F4" w:rsidRDefault="009E12F4" w:rsidP="009E12F4">
      <w:pPr>
        <w:rPr>
          <w:lang w:val="en-BB"/>
        </w:rPr>
      </w:pPr>
      <w:r w:rsidRPr="009E12F4">
        <w:rPr>
          <w:lang w:val="en-BB"/>
        </w:rPr>
        <w:t xml:space="preserve">Sentiment analysis is a natural language processing task used to determine the emotional tone of textual data. This project </w:t>
      </w:r>
      <w:proofErr w:type="spellStart"/>
      <w:r w:rsidRPr="009E12F4">
        <w:rPr>
          <w:lang w:val="en-BB"/>
        </w:rPr>
        <w:t>analyzes</w:t>
      </w:r>
      <w:proofErr w:type="spellEnd"/>
      <w:r w:rsidRPr="009E12F4">
        <w:rPr>
          <w:lang w:val="en-BB"/>
        </w:rPr>
        <w:t xml:space="preserve"> movie reviews from the IMDB dataset to classify them as either positive or negative.</w:t>
      </w:r>
    </w:p>
    <w:p w14:paraId="31841101" w14:textId="77777777" w:rsidR="009E12F4" w:rsidRPr="009E12F4" w:rsidRDefault="009E12F4" w:rsidP="009E12F4">
      <w:pPr>
        <w:rPr>
          <w:lang w:val="en-BB"/>
        </w:rPr>
      </w:pPr>
      <w:r w:rsidRPr="009E12F4">
        <w:rPr>
          <w:lang w:val="en-BB"/>
        </w:rPr>
        <w:t>The primary objectives of this project are:</w:t>
      </w:r>
    </w:p>
    <w:p w14:paraId="328D135A" w14:textId="77777777" w:rsidR="009E12F4" w:rsidRPr="009E12F4" w:rsidRDefault="009E12F4" w:rsidP="009E12F4">
      <w:pPr>
        <w:numPr>
          <w:ilvl w:val="0"/>
          <w:numId w:val="10"/>
        </w:numPr>
        <w:rPr>
          <w:lang w:val="en-BB"/>
        </w:rPr>
      </w:pPr>
      <w:r w:rsidRPr="009E12F4">
        <w:rPr>
          <w:lang w:val="en-BB"/>
        </w:rPr>
        <w:t>To clean and preprocess textual data.</w:t>
      </w:r>
    </w:p>
    <w:p w14:paraId="692C422D" w14:textId="77777777" w:rsidR="009E12F4" w:rsidRPr="009E12F4" w:rsidRDefault="009E12F4" w:rsidP="009E12F4">
      <w:pPr>
        <w:numPr>
          <w:ilvl w:val="0"/>
          <w:numId w:val="10"/>
        </w:numPr>
        <w:rPr>
          <w:lang w:val="en-BB"/>
        </w:rPr>
      </w:pPr>
      <w:r w:rsidRPr="009E12F4">
        <w:rPr>
          <w:lang w:val="en-BB"/>
        </w:rPr>
        <w:t>To implement a machine learning model for sentiment classification.</w:t>
      </w:r>
    </w:p>
    <w:p w14:paraId="61F3BA6C" w14:textId="77777777" w:rsidR="009E12F4" w:rsidRPr="009E12F4" w:rsidRDefault="009E12F4" w:rsidP="009E12F4">
      <w:pPr>
        <w:numPr>
          <w:ilvl w:val="0"/>
          <w:numId w:val="10"/>
        </w:numPr>
        <w:rPr>
          <w:lang w:val="en-BB"/>
        </w:rPr>
      </w:pPr>
      <w:r w:rsidRPr="009E12F4">
        <w:rPr>
          <w:lang w:val="en-BB"/>
        </w:rPr>
        <w:t>To evaluate the model's performance.</w:t>
      </w:r>
    </w:p>
    <w:p w14:paraId="5E43A7A9" w14:textId="77777777" w:rsidR="009E12F4" w:rsidRPr="009E12F4" w:rsidRDefault="009E12F4" w:rsidP="009E12F4">
      <w:pPr>
        <w:numPr>
          <w:ilvl w:val="0"/>
          <w:numId w:val="10"/>
        </w:numPr>
        <w:rPr>
          <w:lang w:val="en-BB"/>
        </w:rPr>
      </w:pPr>
      <w:r w:rsidRPr="009E12F4">
        <w:rPr>
          <w:lang w:val="en-BB"/>
        </w:rPr>
        <w:t>To provide functionality for predicting the sentiment of new reviews.</w:t>
      </w:r>
    </w:p>
    <w:p w14:paraId="782E0A53" w14:textId="5069EFC8" w:rsidR="00F87A47" w:rsidRDefault="0030028B">
      <w:pPr>
        <w:pStyle w:val="Heading2"/>
      </w:pPr>
      <w:r>
        <w:t>2</w:t>
      </w:r>
      <w:r>
        <w:t>. Dataset</w:t>
      </w:r>
    </w:p>
    <w:p w14:paraId="000EEDF3" w14:textId="5AE19AE4" w:rsidR="00E46D80" w:rsidRPr="00E46D80" w:rsidRDefault="00E46D80" w:rsidP="00E46D80">
      <w:pPr>
        <w:rPr>
          <w:lang w:val="en-BB"/>
        </w:rPr>
      </w:pPr>
      <w:r w:rsidRPr="00E46D80">
        <w:rPr>
          <w:lang w:val="en-BB"/>
        </w:rPr>
        <w:t xml:space="preserve">The dataset used in this project is the </w:t>
      </w:r>
      <w:r w:rsidRPr="00E46D80">
        <w:rPr>
          <w:b/>
          <w:bCs/>
          <w:lang w:val="en-BB"/>
        </w:rPr>
        <w:t>IMDB Movie Review Dataset</w:t>
      </w:r>
      <w:r w:rsidRPr="00E46D80">
        <w:rPr>
          <w:lang w:val="en-BB"/>
        </w:rPr>
        <w:t>. It contains two columns:</w:t>
      </w:r>
    </w:p>
    <w:p w14:paraId="57CB38A0" w14:textId="77777777" w:rsidR="00E46D80" w:rsidRPr="00E46D80" w:rsidRDefault="00E46D80" w:rsidP="00E46D80">
      <w:pPr>
        <w:numPr>
          <w:ilvl w:val="0"/>
          <w:numId w:val="11"/>
        </w:numPr>
        <w:rPr>
          <w:lang w:val="en-BB"/>
        </w:rPr>
      </w:pPr>
      <w:r w:rsidRPr="00E46D80">
        <w:rPr>
          <w:b/>
          <w:bCs/>
          <w:lang w:val="en-BB"/>
        </w:rPr>
        <w:t>review</w:t>
      </w:r>
      <w:r w:rsidRPr="00E46D80">
        <w:rPr>
          <w:lang w:val="en-BB"/>
        </w:rPr>
        <w:t>: The text of the review.</w:t>
      </w:r>
    </w:p>
    <w:p w14:paraId="2A48388E" w14:textId="77777777" w:rsidR="00E46D80" w:rsidRPr="00E46D80" w:rsidRDefault="00E46D80" w:rsidP="00E46D80">
      <w:pPr>
        <w:numPr>
          <w:ilvl w:val="0"/>
          <w:numId w:val="11"/>
        </w:numPr>
        <w:rPr>
          <w:lang w:val="en-BB"/>
        </w:rPr>
      </w:pPr>
      <w:r w:rsidRPr="00E46D80">
        <w:rPr>
          <w:b/>
          <w:bCs/>
          <w:lang w:val="en-BB"/>
        </w:rPr>
        <w:t>sentiment</w:t>
      </w:r>
      <w:r w:rsidRPr="00E46D80">
        <w:rPr>
          <w:lang w:val="en-BB"/>
        </w:rPr>
        <w:t xml:space="preserve">: The sentiment of the review, </w:t>
      </w:r>
      <w:proofErr w:type="spellStart"/>
      <w:r w:rsidRPr="00E46D80">
        <w:rPr>
          <w:lang w:val="en-BB"/>
        </w:rPr>
        <w:t>labeled</w:t>
      </w:r>
      <w:proofErr w:type="spellEnd"/>
      <w:r w:rsidRPr="00E46D80">
        <w:rPr>
          <w:lang w:val="en-BB"/>
        </w:rPr>
        <w:t xml:space="preserve"> as either </w:t>
      </w:r>
      <w:r w:rsidRPr="00E46D80">
        <w:rPr>
          <w:i/>
          <w:iCs/>
          <w:lang w:val="en-BB"/>
        </w:rPr>
        <w:t>positive</w:t>
      </w:r>
      <w:r w:rsidRPr="00E46D80">
        <w:rPr>
          <w:lang w:val="en-BB"/>
        </w:rPr>
        <w:t xml:space="preserve"> or </w:t>
      </w:r>
      <w:r w:rsidRPr="00E46D80">
        <w:rPr>
          <w:i/>
          <w:iCs/>
          <w:lang w:val="en-BB"/>
        </w:rPr>
        <w:t>negative</w:t>
      </w:r>
      <w:r w:rsidRPr="00E46D80">
        <w:rPr>
          <w:lang w:val="en-BB"/>
        </w:rPr>
        <w:t>.</w:t>
      </w:r>
    </w:p>
    <w:p w14:paraId="2FAE6C50" w14:textId="77777777" w:rsidR="00E46D80" w:rsidRPr="00E46D80" w:rsidRDefault="00E46D80" w:rsidP="00E46D80">
      <w:pPr>
        <w:rPr>
          <w:b/>
          <w:bCs/>
          <w:lang w:val="en-BB"/>
        </w:rPr>
      </w:pPr>
      <w:r w:rsidRPr="00E46D80">
        <w:rPr>
          <w:b/>
          <w:bCs/>
          <w:lang w:val="en-BB"/>
        </w:rPr>
        <w:t>Dataset Summary:</w:t>
      </w:r>
    </w:p>
    <w:p w14:paraId="517E12E7" w14:textId="77777777" w:rsidR="00E46D80" w:rsidRPr="00E46D80" w:rsidRDefault="00E46D80" w:rsidP="00E46D80">
      <w:pPr>
        <w:numPr>
          <w:ilvl w:val="0"/>
          <w:numId w:val="12"/>
        </w:numPr>
        <w:rPr>
          <w:lang w:val="en-BB"/>
        </w:rPr>
      </w:pPr>
      <w:r w:rsidRPr="00E46D80">
        <w:rPr>
          <w:lang w:val="en-BB"/>
        </w:rPr>
        <w:t>Number of records: 50,000</w:t>
      </w:r>
    </w:p>
    <w:p w14:paraId="6CA7F996" w14:textId="77777777" w:rsidR="00E46D80" w:rsidRPr="00E46D80" w:rsidRDefault="00E46D80" w:rsidP="00E46D80">
      <w:pPr>
        <w:numPr>
          <w:ilvl w:val="0"/>
          <w:numId w:val="12"/>
        </w:numPr>
        <w:rPr>
          <w:lang w:val="en-BB"/>
        </w:rPr>
      </w:pPr>
      <w:r w:rsidRPr="00E46D80">
        <w:rPr>
          <w:lang w:val="en-BB"/>
        </w:rPr>
        <w:t>Sentiment Distribution:</w:t>
      </w:r>
    </w:p>
    <w:p w14:paraId="031EEF40" w14:textId="77777777" w:rsidR="00E46D80" w:rsidRPr="00E46D80" w:rsidRDefault="00E46D80" w:rsidP="00E46D80">
      <w:pPr>
        <w:numPr>
          <w:ilvl w:val="1"/>
          <w:numId w:val="12"/>
        </w:numPr>
        <w:rPr>
          <w:lang w:val="en-BB"/>
        </w:rPr>
      </w:pPr>
      <w:r w:rsidRPr="00E46D80">
        <w:rPr>
          <w:lang w:val="en-BB"/>
        </w:rPr>
        <w:t>Positive: ~25,000 reviews</w:t>
      </w:r>
    </w:p>
    <w:p w14:paraId="54CD1230" w14:textId="77777777" w:rsidR="00E46D80" w:rsidRPr="00E46D80" w:rsidRDefault="00E46D80" w:rsidP="00E46D80">
      <w:pPr>
        <w:numPr>
          <w:ilvl w:val="1"/>
          <w:numId w:val="12"/>
        </w:numPr>
        <w:rPr>
          <w:lang w:val="en-BB"/>
        </w:rPr>
      </w:pPr>
      <w:r w:rsidRPr="00E46D80">
        <w:rPr>
          <w:lang w:val="en-BB"/>
        </w:rPr>
        <w:t>Negative: ~25,000 reviews</w:t>
      </w:r>
    </w:p>
    <w:p w14:paraId="194F11E8" w14:textId="2E179CA8" w:rsidR="00F87A47" w:rsidRDefault="00F87A47"/>
    <w:p w14:paraId="096EBF96" w14:textId="77777777" w:rsidR="00F87A47" w:rsidRDefault="0030028B">
      <w:pPr>
        <w:pStyle w:val="Heading2"/>
      </w:pPr>
      <w:r>
        <w:t>3. Methodology</w:t>
      </w:r>
    </w:p>
    <w:p w14:paraId="6EBA2583" w14:textId="2EFFD347" w:rsidR="00391C0E" w:rsidRPr="00391C0E" w:rsidRDefault="0030028B" w:rsidP="00391C0E">
      <w:pPr>
        <w:rPr>
          <w:b/>
          <w:bCs/>
          <w:lang w:val="en-BB"/>
        </w:rPr>
      </w:pPr>
      <w:r>
        <w:t xml:space="preserve"> </w:t>
      </w:r>
      <w:r w:rsidR="00391C0E" w:rsidRPr="00391C0E">
        <w:rPr>
          <w:b/>
          <w:bCs/>
          <w:lang w:val="en-BB"/>
        </w:rPr>
        <w:t>3.1. Data Preprocessing</w:t>
      </w:r>
    </w:p>
    <w:p w14:paraId="763DF605" w14:textId="77777777" w:rsidR="00391C0E" w:rsidRPr="00391C0E" w:rsidRDefault="00391C0E" w:rsidP="00391C0E">
      <w:pPr>
        <w:rPr>
          <w:lang w:val="en-BB"/>
        </w:rPr>
      </w:pPr>
      <w:r w:rsidRPr="00391C0E">
        <w:rPr>
          <w:lang w:val="en-BB"/>
        </w:rPr>
        <w:t>Text data in its raw form is unstructured. Several preprocessing steps are applied to prepare the data for analysis:</w:t>
      </w:r>
    </w:p>
    <w:p w14:paraId="42141015" w14:textId="77777777" w:rsidR="00391C0E" w:rsidRPr="00391C0E" w:rsidRDefault="00391C0E" w:rsidP="00391C0E">
      <w:pPr>
        <w:numPr>
          <w:ilvl w:val="0"/>
          <w:numId w:val="13"/>
        </w:numPr>
        <w:rPr>
          <w:lang w:val="en-BB"/>
        </w:rPr>
      </w:pPr>
      <w:r w:rsidRPr="00391C0E">
        <w:rPr>
          <w:b/>
          <w:bCs/>
          <w:lang w:val="en-BB"/>
        </w:rPr>
        <w:t>Remove HTML Tags:</w:t>
      </w:r>
      <w:r w:rsidRPr="00391C0E">
        <w:rPr>
          <w:lang w:val="en-BB"/>
        </w:rPr>
        <w:t xml:space="preserve"> Remove any HTML elements present in the text using regular expressions.</w:t>
      </w:r>
    </w:p>
    <w:p w14:paraId="16B9CF9F" w14:textId="77777777" w:rsidR="00391C0E" w:rsidRPr="00391C0E" w:rsidRDefault="00391C0E" w:rsidP="00391C0E">
      <w:pPr>
        <w:numPr>
          <w:ilvl w:val="0"/>
          <w:numId w:val="13"/>
        </w:numPr>
        <w:rPr>
          <w:lang w:val="en-BB"/>
        </w:rPr>
      </w:pPr>
      <w:r w:rsidRPr="00391C0E">
        <w:rPr>
          <w:b/>
          <w:bCs/>
          <w:lang w:val="en-BB"/>
        </w:rPr>
        <w:t>Remove Special Characters:</w:t>
      </w:r>
      <w:r w:rsidRPr="00391C0E">
        <w:rPr>
          <w:lang w:val="en-BB"/>
        </w:rPr>
        <w:t xml:space="preserve"> Replace non-alphanumeric characters with spaces.</w:t>
      </w:r>
    </w:p>
    <w:p w14:paraId="715EC001" w14:textId="77777777" w:rsidR="00391C0E" w:rsidRPr="00391C0E" w:rsidRDefault="00391C0E" w:rsidP="00391C0E">
      <w:pPr>
        <w:numPr>
          <w:ilvl w:val="0"/>
          <w:numId w:val="13"/>
        </w:numPr>
        <w:rPr>
          <w:lang w:val="en-BB"/>
        </w:rPr>
      </w:pPr>
      <w:r w:rsidRPr="00391C0E">
        <w:rPr>
          <w:b/>
          <w:bCs/>
          <w:lang w:val="en-BB"/>
        </w:rPr>
        <w:lastRenderedPageBreak/>
        <w:t>Convert to Lowercase:</w:t>
      </w:r>
      <w:r w:rsidRPr="00391C0E">
        <w:rPr>
          <w:lang w:val="en-BB"/>
        </w:rPr>
        <w:t xml:space="preserve"> Standardize all text to lowercase for consistency.</w:t>
      </w:r>
    </w:p>
    <w:p w14:paraId="5AF8DDDF" w14:textId="77777777" w:rsidR="00391C0E" w:rsidRPr="00391C0E" w:rsidRDefault="00391C0E" w:rsidP="00391C0E">
      <w:pPr>
        <w:numPr>
          <w:ilvl w:val="0"/>
          <w:numId w:val="13"/>
        </w:numPr>
        <w:rPr>
          <w:lang w:val="en-BB"/>
        </w:rPr>
      </w:pPr>
      <w:r w:rsidRPr="00391C0E">
        <w:rPr>
          <w:b/>
          <w:bCs/>
          <w:lang w:val="en-BB"/>
        </w:rPr>
        <w:t xml:space="preserve">Remove </w:t>
      </w:r>
      <w:proofErr w:type="spellStart"/>
      <w:r w:rsidRPr="00391C0E">
        <w:rPr>
          <w:b/>
          <w:bCs/>
          <w:lang w:val="en-BB"/>
        </w:rPr>
        <w:t>Stopwords</w:t>
      </w:r>
      <w:proofErr w:type="spellEnd"/>
      <w:r w:rsidRPr="00391C0E">
        <w:rPr>
          <w:b/>
          <w:bCs/>
          <w:lang w:val="en-BB"/>
        </w:rPr>
        <w:t>:</w:t>
      </w:r>
      <w:r w:rsidRPr="00391C0E">
        <w:rPr>
          <w:lang w:val="en-BB"/>
        </w:rPr>
        <w:t xml:space="preserve"> Remove common words like "the," "and," etc., which do not contribute to sentiment classification.</w:t>
      </w:r>
    </w:p>
    <w:p w14:paraId="1864A96D" w14:textId="77777777" w:rsidR="00391C0E" w:rsidRPr="00391C0E" w:rsidRDefault="00391C0E" w:rsidP="00391C0E">
      <w:pPr>
        <w:numPr>
          <w:ilvl w:val="0"/>
          <w:numId w:val="13"/>
        </w:numPr>
        <w:rPr>
          <w:lang w:val="en-BB"/>
        </w:rPr>
      </w:pPr>
      <w:r w:rsidRPr="00391C0E">
        <w:rPr>
          <w:b/>
          <w:bCs/>
          <w:lang w:val="en-BB"/>
        </w:rPr>
        <w:t>Stemming:</w:t>
      </w:r>
      <w:r w:rsidRPr="00391C0E">
        <w:rPr>
          <w:lang w:val="en-BB"/>
        </w:rPr>
        <w:t xml:space="preserve"> Reduce words to their root forms using the Snowball Stemmer.</w:t>
      </w:r>
    </w:p>
    <w:p w14:paraId="68C48646" w14:textId="77777777" w:rsidR="00391C0E" w:rsidRPr="00391C0E" w:rsidRDefault="00391C0E" w:rsidP="00391C0E">
      <w:pPr>
        <w:rPr>
          <w:b/>
          <w:bCs/>
          <w:lang w:val="en-BB"/>
        </w:rPr>
      </w:pPr>
      <w:r w:rsidRPr="00391C0E">
        <w:rPr>
          <w:b/>
          <w:bCs/>
          <w:lang w:val="en-BB"/>
        </w:rPr>
        <w:t>3.2. Text Vectorization</w:t>
      </w:r>
    </w:p>
    <w:p w14:paraId="566016CD" w14:textId="77777777" w:rsidR="00391C0E" w:rsidRPr="00391C0E" w:rsidRDefault="00391C0E" w:rsidP="00391C0E">
      <w:pPr>
        <w:rPr>
          <w:lang w:val="en-BB"/>
        </w:rPr>
      </w:pPr>
      <w:r w:rsidRPr="00391C0E">
        <w:rPr>
          <w:lang w:val="en-BB"/>
        </w:rPr>
        <w:t xml:space="preserve">The </w:t>
      </w:r>
      <w:proofErr w:type="spellStart"/>
      <w:r w:rsidRPr="00391C0E">
        <w:rPr>
          <w:lang w:val="en-BB"/>
        </w:rPr>
        <w:t>preprocessed</w:t>
      </w:r>
      <w:proofErr w:type="spellEnd"/>
      <w:r w:rsidRPr="00391C0E">
        <w:rPr>
          <w:lang w:val="en-BB"/>
        </w:rPr>
        <w:t xml:space="preserve"> text is converted into a numerical format using the </w:t>
      </w:r>
      <w:proofErr w:type="spellStart"/>
      <w:r w:rsidRPr="00391C0E">
        <w:rPr>
          <w:b/>
          <w:bCs/>
          <w:lang w:val="en-BB"/>
        </w:rPr>
        <w:t>CountVectorizer</w:t>
      </w:r>
      <w:proofErr w:type="spellEnd"/>
      <w:r w:rsidRPr="00391C0E">
        <w:rPr>
          <w:lang w:val="en-BB"/>
        </w:rPr>
        <w:t>, which creates a bag-of-words representation. The top 1000 features are selected based on frequency.</w:t>
      </w:r>
    </w:p>
    <w:p w14:paraId="3F579B7A" w14:textId="77777777" w:rsidR="00391C0E" w:rsidRPr="00391C0E" w:rsidRDefault="00391C0E" w:rsidP="00391C0E">
      <w:pPr>
        <w:rPr>
          <w:b/>
          <w:bCs/>
          <w:lang w:val="en-BB"/>
        </w:rPr>
      </w:pPr>
      <w:r w:rsidRPr="00391C0E">
        <w:rPr>
          <w:b/>
          <w:bCs/>
          <w:lang w:val="en-BB"/>
        </w:rPr>
        <w:t>3.3. Model Training</w:t>
      </w:r>
    </w:p>
    <w:p w14:paraId="1EF46B78" w14:textId="77777777" w:rsidR="00391C0E" w:rsidRPr="00391C0E" w:rsidRDefault="00391C0E" w:rsidP="00391C0E">
      <w:pPr>
        <w:rPr>
          <w:lang w:val="en-BB"/>
        </w:rPr>
      </w:pPr>
      <w:r w:rsidRPr="00391C0E">
        <w:rPr>
          <w:lang w:val="en-BB"/>
        </w:rPr>
        <w:t xml:space="preserve">The </w:t>
      </w:r>
      <w:r w:rsidRPr="00391C0E">
        <w:rPr>
          <w:b/>
          <w:bCs/>
          <w:lang w:val="en-BB"/>
        </w:rPr>
        <w:t>Multinomial Naive Bayes (MNB)</w:t>
      </w:r>
      <w:r w:rsidRPr="00391C0E">
        <w:rPr>
          <w:lang w:val="en-BB"/>
        </w:rPr>
        <w:t xml:space="preserve"> algorithm was chosen for classification due to its effectiveness in text data analysis. The model was trained on 80% of the data and tested on the remaining 20%.</w:t>
      </w:r>
    </w:p>
    <w:p w14:paraId="21CB8D66" w14:textId="77777777" w:rsidR="00391C0E" w:rsidRPr="00391C0E" w:rsidRDefault="00391C0E" w:rsidP="00391C0E">
      <w:pPr>
        <w:rPr>
          <w:b/>
          <w:bCs/>
          <w:lang w:val="en-BB"/>
        </w:rPr>
      </w:pPr>
      <w:r w:rsidRPr="00391C0E">
        <w:rPr>
          <w:b/>
          <w:bCs/>
          <w:lang w:val="en-BB"/>
        </w:rPr>
        <w:t>3.4. Model Saving</w:t>
      </w:r>
    </w:p>
    <w:p w14:paraId="18FC3B61" w14:textId="77777777" w:rsidR="00391C0E" w:rsidRPr="00391C0E" w:rsidRDefault="00391C0E" w:rsidP="00391C0E">
      <w:pPr>
        <w:rPr>
          <w:lang w:val="en-BB"/>
        </w:rPr>
      </w:pPr>
      <w:r w:rsidRPr="00391C0E">
        <w:rPr>
          <w:lang w:val="en-BB"/>
        </w:rPr>
        <w:t>The trained model was saved as a serialized .</w:t>
      </w:r>
      <w:proofErr w:type="spellStart"/>
      <w:r w:rsidRPr="00391C0E">
        <w:rPr>
          <w:lang w:val="en-BB"/>
        </w:rPr>
        <w:t>pkl</w:t>
      </w:r>
      <w:proofErr w:type="spellEnd"/>
      <w:r w:rsidRPr="00391C0E">
        <w:rPr>
          <w:lang w:val="en-BB"/>
        </w:rPr>
        <w:t xml:space="preserve"> file for deployment and reuse.</w:t>
      </w:r>
    </w:p>
    <w:p w14:paraId="5A8D380D" w14:textId="1F7EA9FE" w:rsidR="00F87A47" w:rsidRDefault="0030028B" w:rsidP="00391C0E">
      <w:r>
        <w:t>4. Results</w:t>
      </w:r>
    </w:p>
    <w:p w14:paraId="76AC2C0D" w14:textId="05C18774" w:rsidR="00F87A47" w:rsidRDefault="0030028B">
      <w:r>
        <w:t>T</w:t>
      </w:r>
      <w:r>
        <w:t xml:space="preserve">he model </w:t>
      </w:r>
      <w:r>
        <w:t>achieved an accuracy of ~85% on the test dataset.</w:t>
      </w:r>
    </w:p>
    <w:p w14:paraId="4622ED0D" w14:textId="6F9EFE0B" w:rsidR="00F87A47" w:rsidRDefault="0030319D">
      <w:pPr>
        <w:pStyle w:val="Heading2"/>
      </w:pPr>
      <w:r>
        <w:t>4</w:t>
      </w:r>
      <w:r w:rsidR="0030028B">
        <w:t xml:space="preserve">. </w:t>
      </w:r>
      <w:r>
        <w:t>Implementation</w:t>
      </w:r>
    </w:p>
    <w:p w14:paraId="393962F4" w14:textId="77777777" w:rsidR="0030319D" w:rsidRPr="0030319D" w:rsidRDefault="0030319D" w:rsidP="0030319D">
      <w:pPr>
        <w:rPr>
          <w:b/>
          <w:bCs/>
          <w:lang w:val="en-BB"/>
        </w:rPr>
      </w:pPr>
      <w:r w:rsidRPr="0030319D">
        <w:rPr>
          <w:b/>
          <w:bCs/>
          <w:lang w:val="en-BB"/>
        </w:rPr>
        <w:t>4.1. Libraries Used</w:t>
      </w:r>
    </w:p>
    <w:p w14:paraId="6995F352" w14:textId="77777777" w:rsidR="0030319D" w:rsidRPr="0030319D" w:rsidRDefault="0030319D" w:rsidP="0030319D">
      <w:pPr>
        <w:numPr>
          <w:ilvl w:val="0"/>
          <w:numId w:val="14"/>
        </w:numPr>
        <w:rPr>
          <w:lang w:val="en-BB"/>
        </w:rPr>
      </w:pPr>
      <w:r w:rsidRPr="0030319D">
        <w:rPr>
          <w:b/>
          <w:bCs/>
          <w:lang w:val="en-BB"/>
        </w:rPr>
        <w:t>Python Libraries:</w:t>
      </w:r>
    </w:p>
    <w:p w14:paraId="38A471F9" w14:textId="77777777" w:rsidR="0030319D" w:rsidRPr="0030319D" w:rsidRDefault="0030319D" w:rsidP="0030319D">
      <w:pPr>
        <w:numPr>
          <w:ilvl w:val="1"/>
          <w:numId w:val="14"/>
        </w:numPr>
        <w:rPr>
          <w:lang w:val="en-BB"/>
        </w:rPr>
      </w:pPr>
      <w:proofErr w:type="spellStart"/>
      <w:r w:rsidRPr="0030319D">
        <w:rPr>
          <w:lang w:val="en-BB"/>
        </w:rPr>
        <w:t>numpy</w:t>
      </w:r>
      <w:proofErr w:type="spellEnd"/>
      <w:r w:rsidRPr="0030319D">
        <w:rPr>
          <w:lang w:val="en-BB"/>
        </w:rPr>
        <w:t>, pandas: Data handling.</w:t>
      </w:r>
    </w:p>
    <w:p w14:paraId="17B5277D" w14:textId="77777777" w:rsidR="0030319D" w:rsidRPr="0030319D" w:rsidRDefault="0030319D" w:rsidP="0030319D">
      <w:pPr>
        <w:numPr>
          <w:ilvl w:val="1"/>
          <w:numId w:val="14"/>
        </w:numPr>
        <w:rPr>
          <w:lang w:val="en-BB"/>
        </w:rPr>
      </w:pPr>
      <w:proofErr w:type="spellStart"/>
      <w:r w:rsidRPr="0030319D">
        <w:rPr>
          <w:lang w:val="en-BB"/>
        </w:rPr>
        <w:t>nltk</w:t>
      </w:r>
      <w:proofErr w:type="spellEnd"/>
      <w:r w:rsidRPr="0030319D">
        <w:rPr>
          <w:lang w:val="en-BB"/>
        </w:rPr>
        <w:t>: Text processing.</w:t>
      </w:r>
    </w:p>
    <w:p w14:paraId="1BB8AB92" w14:textId="77777777" w:rsidR="0030319D" w:rsidRPr="0030319D" w:rsidRDefault="0030319D" w:rsidP="0030319D">
      <w:pPr>
        <w:numPr>
          <w:ilvl w:val="1"/>
          <w:numId w:val="14"/>
        </w:numPr>
        <w:rPr>
          <w:lang w:val="en-BB"/>
        </w:rPr>
      </w:pPr>
      <w:proofErr w:type="spellStart"/>
      <w:r w:rsidRPr="0030319D">
        <w:rPr>
          <w:lang w:val="en-BB"/>
        </w:rPr>
        <w:t>sklearn</w:t>
      </w:r>
      <w:proofErr w:type="spellEnd"/>
      <w:r w:rsidRPr="0030319D">
        <w:rPr>
          <w:lang w:val="en-BB"/>
        </w:rPr>
        <w:t>: Machine learning and evaluation.</w:t>
      </w:r>
    </w:p>
    <w:p w14:paraId="169ACC9E" w14:textId="77777777" w:rsidR="0030319D" w:rsidRPr="0030319D" w:rsidRDefault="0030319D" w:rsidP="0030319D">
      <w:pPr>
        <w:numPr>
          <w:ilvl w:val="1"/>
          <w:numId w:val="14"/>
        </w:numPr>
        <w:rPr>
          <w:lang w:val="en-BB"/>
        </w:rPr>
      </w:pPr>
      <w:r w:rsidRPr="0030319D">
        <w:rPr>
          <w:lang w:val="en-BB"/>
        </w:rPr>
        <w:t>pickle: Model serialization.</w:t>
      </w:r>
    </w:p>
    <w:p w14:paraId="4BA8954D" w14:textId="77777777" w:rsidR="0030319D" w:rsidRPr="0030319D" w:rsidRDefault="0030319D" w:rsidP="0030319D">
      <w:pPr>
        <w:numPr>
          <w:ilvl w:val="1"/>
          <w:numId w:val="14"/>
        </w:numPr>
        <w:rPr>
          <w:lang w:val="en-BB"/>
        </w:rPr>
      </w:pPr>
      <w:r w:rsidRPr="0030319D">
        <w:rPr>
          <w:lang w:val="en-BB"/>
        </w:rPr>
        <w:t>re: Regular expressions for cleaning text.</w:t>
      </w:r>
    </w:p>
    <w:p w14:paraId="1D7484E4" w14:textId="77777777" w:rsidR="0030319D" w:rsidRPr="0030319D" w:rsidRDefault="0030319D" w:rsidP="0030319D">
      <w:pPr>
        <w:rPr>
          <w:b/>
          <w:bCs/>
          <w:lang w:val="en-BB"/>
        </w:rPr>
      </w:pPr>
      <w:r w:rsidRPr="0030319D">
        <w:rPr>
          <w:b/>
          <w:bCs/>
          <w:lang w:val="en-BB"/>
        </w:rPr>
        <w:t>4.2. Pipeline Overview</w:t>
      </w:r>
    </w:p>
    <w:p w14:paraId="1A1AD11C" w14:textId="77777777" w:rsidR="0030319D" w:rsidRPr="0030319D" w:rsidRDefault="0030319D" w:rsidP="0030319D">
      <w:pPr>
        <w:numPr>
          <w:ilvl w:val="0"/>
          <w:numId w:val="15"/>
        </w:numPr>
        <w:rPr>
          <w:lang w:val="en-BB"/>
        </w:rPr>
      </w:pPr>
      <w:r w:rsidRPr="0030319D">
        <w:rPr>
          <w:b/>
          <w:bCs/>
          <w:lang w:val="en-BB"/>
        </w:rPr>
        <w:t>Data Loading:</w:t>
      </w:r>
    </w:p>
    <w:p w14:paraId="11D4CE15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t>python</w:t>
      </w:r>
    </w:p>
    <w:p w14:paraId="2BF2A3DE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t>Copy code</w:t>
      </w:r>
    </w:p>
    <w:p w14:paraId="168543E2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lastRenderedPageBreak/>
        <w:t xml:space="preserve">data = </w:t>
      </w:r>
      <w:proofErr w:type="spellStart"/>
      <w:proofErr w:type="gramStart"/>
      <w:r w:rsidRPr="0030319D">
        <w:rPr>
          <w:lang w:val="en-BB"/>
        </w:rPr>
        <w:t>pd.read</w:t>
      </w:r>
      <w:proofErr w:type="gramEnd"/>
      <w:r w:rsidRPr="0030319D">
        <w:rPr>
          <w:lang w:val="en-BB"/>
        </w:rPr>
        <w:t>_csv</w:t>
      </w:r>
      <w:proofErr w:type="spellEnd"/>
      <w:r w:rsidRPr="0030319D">
        <w:rPr>
          <w:lang w:val="en-BB"/>
        </w:rPr>
        <w:t>('IMDB-Dataset.csv')</w:t>
      </w:r>
    </w:p>
    <w:p w14:paraId="1189EC7A" w14:textId="77777777" w:rsidR="0030319D" w:rsidRPr="0030319D" w:rsidRDefault="0030319D" w:rsidP="0030319D">
      <w:pPr>
        <w:numPr>
          <w:ilvl w:val="0"/>
          <w:numId w:val="15"/>
        </w:numPr>
        <w:rPr>
          <w:lang w:val="en-BB"/>
        </w:rPr>
      </w:pPr>
      <w:r w:rsidRPr="0030319D">
        <w:rPr>
          <w:b/>
          <w:bCs/>
          <w:lang w:val="en-BB"/>
        </w:rPr>
        <w:t>Preprocessing:</w:t>
      </w:r>
    </w:p>
    <w:p w14:paraId="7341C0B6" w14:textId="77777777" w:rsidR="0030319D" w:rsidRPr="0030319D" w:rsidRDefault="0030319D" w:rsidP="0030319D">
      <w:pPr>
        <w:numPr>
          <w:ilvl w:val="1"/>
          <w:numId w:val="15"/>
        </w:numPr>
        <w:rPr>
          <w:lang w:val="en-BB"/>
        </w:rPr>
      </w:pPr>
      <w:r w:rsidRPr="0030319D">
        <w:rPr>
          <w:lang w:val="en-BB"/>
        </w:rPr>
        <w:t xml:space="preserve">Sequential application of cleaning, removing special characters, </w:t>
      </w:r>
      <w:proofErr w:type="spellStart"/>
      <w:r w:rsidRPr="0030319D">
        <w:rPr>
          <w:lang w:val="en-BB"/>
        </w:rPr>
        <w:t>stopword</w:t>
      </w:r>
      <w:proofErr w:type="spellEnd"/>
      <w:r w:rsidRPr="0030319D">
        <w:rPr>
          <w:lang w:val="en-BB"/>
        </w:rPr>
        <w:t xml:space="preserve"> removal, and stemming.</w:t>
      </w:r>
    </w:p>
    <w:p w14:paraId="3C8AEF64" w14:textId="77777777" w:rsidR="0030319D" w:rsidRPr="0030319D" w:rsidRDefault="0030319D" w:rsidP="0030319D">
      <w:pPr>
        <w:numPr>
          <w:ilvl w:val="0"/>
          <w:numId w:val="15"/>
        </w:numPr>
        <w:rPr>
          <w:lang w:val="en-BB"/>
        </w:rPr>
      </w:pPr>
      <w:r w:rsidRPr="0030319D">
        <w:rPr>
          <w:b/>
          <w:bCs/>
          <w:lang w:val="en-BB"/>
        </w:rPr>
        <w:t>Feature Extraction:</w:t>
      </w:r>
    </w:p>
    <w:p w14:paraId="390EB11C" w14:textId="77777777" w:rsidR="0030319D" w:rsidRPr="0030319D" w:rsidRDefault="0030319D" w:rsidP="0030319D">
      <w:pPr>
        <w:numPr>
          <w:ilvl w:val="1"/>
          <w:numId w:val="15"/>
        </w:numPr>
        <w:rPr>
          <w:lang w:val="en-BB"/>
        </w:rPr>
      </w:pPr>
      <w:r w:rsidRPr="0030319D">
        <w:rPr>
          <w:lang w:val="en-BB"/>
        </w:rPr>
        <w:t xml:space="preserve">Vectorized text data into numerical features using </w:t>
      </w:r>
      <w:proofErr w:type="spellStart"/>
      <w:r w:rsidRPr="0030319D">
        <w:rPr>
          <w:lang w:val="en-BB"/>
        </w:rPr>
        <w:t>CountVectorizer</w:t>
      </w:r>
      <w:proofErr w:type="spellEnd"/>
      <w:r w:rsidRPr="0030319D">
        <w:rPr>
          <w:lang w:val="en-BB"/>
        </w:rPr>
        <w:t>.</w:t>
      </w:r>
    </w:p>
    <w:p w14:paraId="03AD5A97" w14:textId="77777777" w:rsidR="0030319D" w:rsidRPr="0030319D" w:rsidRDefault="0030319D" w:rsidP="0030319D">
      <w:pPr>
        <w:numPr>
          <w:ilvl w:val="0"/>
          <w:numId w:val="15"/>
        </w:numPr>
        <w:rPr>
          <w:lang w:val="en-BB"/>
        </w:rPr>
      </w:pPr>
      <w:r w:rsidRPr="0030319D">
        <w:rPr>
          <w:b/>
          <w:bCs/>
          <w:lang w:val="en-BB"/>
        </w:rPr>
        <w:t>Model Training:</w:t>
      </w:r>
    </w:p>
    <w:p w14:paraId="2C78F70C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t>python</w:t>
      </w:r>
    </w:p>
    <w:p w14:paraId="37AA56EF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t>Copy code</w:t>
      </w:r>
    </w:p>
    <w:p w14:paraId="1CD5E4EB" w14:textId="77777777" w:rsidR="0030319D" w:rsidRPr="0030319D" w:rsidRDefault="0030319D" w:rsidP="0030319D">
      <w:pPr>
        <w:rPr>
          <w:lang w:val="en-BB"/>
        </w:rPr>
      </w:pPr>
      <w:proofErr w:type="spellStart"/>
      <w:r w:rsidRPr="0030319D">
        <w:rPr>
          <w:lang w:val="en-BB"/>
        </w:rPr>
        <w:t>mnb</w:t>
      </w:r>
      <w:proofErr w:type="spellEnd"/>
      <w:r w:rsidRPr="0030319D">
        <w:rPr>
          <w:lang w:val="en-BB"/>
        </w:rPr>
        <w:t xml:space="preserve"> = </w:t>
      </w:r>
      <w:proofErr w:type="spellStart"/>
      <w:proofErr w:type="gramStart"/>
      <w:r w:rsidRPr="0030319D">
        <w:rPr>
          <w:lang w:val="en-BB"/>
        </w:rPr>
        <w:t>MultinomialNB</w:t>
      </w:r>
      <w:proofErr w:type="spellEnd"/>
      <w:r w:rsidRPr="0030319D">
        <w:rPr>
          <w:lang w:val="en-BB"/>
        </w:rPr>
        <w:t>(</w:t>
      </w:r>
      <w:proofErr w:type="gramEnd"/>
      <w:r w:rsidRPr="0030319D">
        <w:rPr>
          <w:lang w:val="en-BB"/>
        </w:rPr>
        <w:t xml:space="preserve">alpha=1.0, </w:t>
      </w:r>
      <w:proofErr w:type="spellStart"/>
      <w:r w:rsidRPr="0030319D">
        <w:rPr>
          <w:lang w:val="en-BB"/>
        </w:rPr>
        <w:t>fit_prior</w:t>
      </w:r>
      <w:proofErr w:type="spellEnd"/>
      <w:r w:rsidRPr="0030319D">
        <w:rPr>
          <w:lang w:val="en-BB"/>
        </w:rPr>
        <w:t>=True)</w:t>
      </w:r>
    </w:p>
    <w:p w14:paraId="54BBD9E5" w14:textId="77777777" w:rsidR="0030319D" w:rsidRPr="0030319D" w:rsidRDefault="0030319D" w:rsidP="0030319D">
      <w:pPr>
        <w:rPr>
          <w:lang w:val="en-BB"/>
        </w:rPr>
      </w:pPr>
      <w:proofErr w:type="spellStart"/>
      <w:proofErr w:type="gramStart"/>
      <w:r w:rsidRPr="0030319D">
        <w:rPr>
          <w:lang w:val="en-BB"/>
        </w:rPr>
        <w:t>mnb.fit</w:t>
      </w:r>
      <w:proofErr w:type="spellEnd"/>
      <w:r w:rsidRPr="0030319D">
        <w:rPr>
          <w:lang w:val="en-BB"/>
        </w:rPr>
        <w:t>(</w:t>
      </w:r>
      <w:proofErr w:type="spellStart"/>
      <w:proofErr w:type="gramEnd"/>
      <w:r w:rsidRPr="0030319D">
        <w:rPr>
          <w:lang w:val="en-BB"/>
        </w:rPr>
        <w:t>trainx</w:t>
      </w:r>
      <w:proofErr w:type="spellEnd"/>
      <w:r w:rsidRPr="0030319D">
        <w:rPr>
          <w:lang w:val="en-BB"/>
        </w:rPr>
        <w:t xml:space="preserve">, </w:t>
      </w:r>
      <w:proofErr w:type="spellStart"/>
      <w:r w:rsidRPr="0030319D">
        <w:rPr>
          <w:lang w:val="en-BB"/>
        </w:rPr>
        <w:t>trainy</w:t>
      </w:r>
      <w:proofErr w:type="spellEnd"/>
      <w:r w:rsidRPr="0030319D">
        <w:rPr>
          <w:lang w:val="en-BB"/>
        </w:rPr>
        <w:t>)</w:t>
      </w:r>
    </w:p>
    <w:p w14:paraId="45A30DD1" w14:textId="77777777" w:rsidR="0030319D" w:rsidRPr="0030319D" w:rsidRDefault="0030319D" w:rsidP="0030319D">
      <w:pPr>
        <w:numPr>
          <w:ilvl w:val="0"/>
          <w:numId w:val="15"/>
        </w:numPr>
        <w:rPr>
          <w:lang w:val="en-BB"/>
        </w:rPr>
      </w:pPr>
      <w:r w:rsidRPr="0030319D">
        <w:rPr>
          <w:b/>
          <w:bCs/>
          <w:lang w:val="en-BB"/>
        </w:rPr>
        <w:t>Evaluation:</w:t>
      </w:r>
    </w:p>
    <w:p w14:paraId="1B55ECC9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t>python</w:t>
      </w:r>
    </w:p>
    <w:p w14:paraId="4A699709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t>Copy code</w:t>
      </w:r>
    </w:p>
    <w:p w14:paraId="4FD42111" w14:textId="77777777" w:rsidR="0030319D" w:rsidRPr="0030319D" w:rsidRDefault="0030319D" w:rsidP="0030319D">
      <w:pPr>
        <w:rPr>
          <w:lang w:val="en-BB"/>
        </w:rPr>
      </w:pPr>
      <w:r w:rsidRPr="0030319D">
        <w:rPr>
          <w:lang w:val="en-BB"/>
        </w:rPr>
        <w:t xml:space="preserve">accuracy = </w:t>
      </w:r>
      <w:proofErr w:type="spellStart"/>
      <w:r w:rsidRPr="0030319D">
        <w:rPr>
          <w:lang w:val="en-BB"/>
        </w:rPr>
        <w:t>accuracy_</w:t>
      </w:r>
      <w:proofErr w:type="gramStart"/>
      <w:r w:rsidRPr="0030319D">
        <w:rPr>
          <w:lang w:val="en-BB"/>
        </w:rPr>
        <w:t>score</w:t>
      </w:r>
      <w:proofErr w:type="spellEnd"/>
      <w:r w:rsidRPr="0030319D">
        <w:rPr>
          <w:lang w:val="en-BB"/>
        </w:rPr>
        <w:t>(</w:t>
      </w:r>
      <w:proofErr w:type="gramEnd"/>
      <w:r w:rsidRPr="0030319D">
        <w:rPr>
          <w:lang w:val="en-BB"/>
        </w:rPr>
        <w:t xml:space="preserve">testy, </w:t>
      </w:r>
      <w:proofErr w:type="spellStart"/>
      <w:r w:rsidRPr="0030319D">
        <w:rPr>
          <w:lang w:val="en-BB"/>
        </w:rPr>
        <w:t>ypm</w:t>
      </w:r>
      <w:proofErr w:type="spellEnd"/>
      <w:r w:rsidRPr="0030319D">
        <w:rPr>
          <w:lang w:val="en-BB"/>
        </w:rPr>
        <w:t>)</w:t>
      </w:r>
    </w:p>
    <w:p w14:paraId="18055921" w14:textId="77777777" w:rsidR="0030319D" w:rsidRDefault="0030319D" w:rsidP="0030319D">
      <w:pPr>
        <w:rPr>
          <w:lang w:val="en-BB"/>
        </w:rPr>
      </w:pPr>
      <w:proofErr w:type="gramStart"/>
      <w:r w:rsidRPr="0030319D">
        <w:rPr>
          <w:lang w:val="en-BB"/>
        </w:rPr>
        <w:t>print(</w:t>
      </w:r>
      <w:proofErr w:type="gramEnd"/>
      <w:r w:rsidRPr="0030319D">
        <w:rPr>
          <w:lang w:val="en-BB"/>
        </w:rPr>
        <w:t>"Model Accuracy:", accuracy)</w:t>
      </w:r>
    </w:p>
    <w:p w14:paraId="255F9A4B" w14:textId="77777777" w:rsidR="00186E8D" w:rsidRDefault="00186E8D" w:rsidP="0030319D">
      <w:pPr>
        <w:rPr>
          <w:lang w:val="en-BB"/>
        </w:rPr>
      </w:pPr>
    </w:p>
    <w:p w14:paraId="5D32DE7A" w14:textId="77777777" w:rsidR="00934E90" w:rsidRPr="0030319D" w:rsidRDefault="00934E90" w:rsidP="00934E90">
      <w:pPr>
        <w:rPr>
          <w:lang w:val="en-BB"/>
        </w:rPr>
      </w:pPr>
    </w:p>
    <w:p w14:paraId="038DE2C3" w14:textId="77777777" w:rsidR="00934E90" w:rsidRDefault="00934E90" w:rsidP="00934E90">
      <w:pPr>
        <w:pStyle w:val="Heading2"/>
        <w:numPr>
          <w:ilvl w:val="0"/>
          <w:numId w:val="15"/>
        </w:numPr>
        <w:tabs>
          <w:tab w:val="clear" w:pos="720"/>
          <w:tab w:val="num" w:pos="360"/>
        </w:tabs>
        <w:ind w:left="360"/>
      </w:pPr>
      <w:r>
        <w:t>Results</w:t>
      </w:r>
    </w:p>
    <w:p w14:paraId="754110A7" w14:textId="77777777" w:rsidR="00934E90" w:rsidRPr="009F165E" w:rsidRDefault="00934E90" w:rsidP="00934E90">
      <w:pPr>
        <w:ind w:left="360"/>
        <w:rPr>
          <w:lang w:val="en-BB"/>
        </w:rPr>
      </w:pPr>
      <w:r w:rsidRPr="009F165E">
        <w:rPr>
          <w:b/>
          <w:bCs/>
          <w:lang w:val="en-BB"/>
        </w:rPr>
        <w:t>Model Accuracy:</w:t>
      </w:r>
      <w:r w:rsidRPr="009F165E">
        <w:rPr>
          <w:lang w:val="en-BB"/>
        </w:rPr>
        <w:t xml:space="preserve"> ~85% on the test dataset.</w:t>
      </w:r>
    </w:p>
    <w:p w14:paraId="5C28D140" w14:textId="77777777" w:rsidR="00934E90" w:rsidRPr="009F165E" w:rsidRDefault="00934E90" w:rsidP="00934E90">
      <w:pPr>
        <w:ind w:left="360"/>
        <w:rPr>
          <w:lang w:val="en-BB"/>
        </w:rPr>
      </w:pPr>
      <w:r w:rsidRPr="009F165E">
        <w:rPr>
          <w:lang w:val="en-BB"/>
        </w:rPr>
        <w:t>The model effectively classifies reviews into positive and negative categories.</w:t>
      </w:r>
    </w:p>
    <w:p w14:paraId="24F06463" w14:textId="77777777" w:rsidR="00934E90" w:rsidRDefault="00934E90" w:rsidP="00934E90">
      <w:pPr>
        <w:ind w:left="360"/>
      </w:pPr>
    </w:p>
    <w:p w14:paraId="646D3474" w14:textId="77777777" w:rsidR="009F165E" w:rsidRDefault="009F165E" w:rsidP="00934E90"/>
    <w:p w14:paraId="38C0DE75" w14:textId="77777777" w:rsidR="009F165E" w:rsidRDefault="009F165E" w:rsidP="009F165E">
      <w:pPr>
        <w:ind w:left="360"/>
      </w:pPr>
    </w:p>
    <w:p w14:paraId="2710D6FE" w14:textId="77777777" w:rsidR="009F165E" w:rsidRDefault="009F165E" w:rsidP="009F165E">
      <w:pPr>
        <w:ind w:left="360"/>
      </w:pPr>
    </w:p>
    <w:p w14:paraId="4B9F9EF4" w14:textId="77777777" w:rsidR="009F165E" w:rsidRDefault="009F165E" w:rsidP="009F165E">
      <w:pPr>
        <w:ind w:left="360"/>
      </w:pPr>
    </w:p>
    <w:p w14:paraId="6B95FD95" w14:textId="77777777" w:rsidR="009F165E" w:rsidRDefault="009F165E" w:rsidP="009F165E">
      <w:pPr>
        <w:ind w:left="360"/>
      </w:pPr>
    </w:p>
    <w:p w14:paraId="29150AF4" w14:textId="41D520A6" w:rsidR="00934E90" w:rsidRDefault="00934E90" w:rsidP="00934E90">
      <w:pPr>
        <w:pStyle w:val="Heading2"/>
      </w:pPr>
      <w:r>
        <w:rPr>
          <w:rStyle w:val="Strong"/>
          <w:b/>
          <w:bCs/>
        </w:rPr>
        <w:lastRenderedPageBreak/>
        <w:t>7</w:t>
      </w:r>
      <w:r>
        <w:rPr>
          <w:rStyle w:val="Strong"/>
          <w:b/>
          <w:bCs/>
        </w:rPr>
        <w:t>. Single Review Prediction</w:t>
      </w:r>
    </w:p>
    <w:p w14:paraId="2751E9B7" w14:textId="77777777" w:rsidR="00934E90" w:rsidRDefault="00934E90" w:rsidP="00934E90">
      <w:pPr>
        <w:pStyle w:val="NormalWeb"/>
      </w:pPr>
      <w:r>
        <w:t>A single review can be processed through the same cleaning and vectorization pipeline to predict its sentiment. Example code:</w:t>
      </w:r>
    </w:p>
    <w:p w14:paraId="479733EB" w14:textId="77777777" w:rsidR="00934E90" w:rsidRDefault="00934E90" w:rsidP="00934E9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input_vector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cv.transform</w:t>
      </w:r>
      <w:proofErr w:type="spellEnd"/>
      <w:proofErr w:type="gramEnd"/>
      <w:r>
        <w:rPr>
          <w:rStyle w:val="HTMLCode"/>
          <w:rFonts w:eastAsiaTheme="majorEastAsia"/>
        </w:rPr>
        <w:t>([</w:t>
      </w:r>
      <w:proofErr w:type="spellStart"/>
      <w:r>
        <w:rPr>
          <w:rStyle w:val="HTMLCode"/>
          <w:rFonts w:eastAsiaTheme="majorEastAsia"/>
        </w:rPr>
        <w:t>processed_review</w:t>
      </w:r>
      <w:proofErr w:type="spellEnd"/>
      <w:r>
        <w:rPr>
          <w:rStyle w:val="HTMLCode"/>
          <w:rFonts w:eastAsiaTheme="majorEastAsia"/>
        </w:rPr>
        <w:t>]).</w:t>
      </w:r>
      <w:proofErr w:type="spellStart"/>
      <w:r>
        <w:rPr>
          <w:rStyle w:val="HTMLCode"/>
          <w:rFonts w:eastAsiaTheme="majorEastAsia"/>
        </w:rPr>
        <w:t>toarray</w:t>
      </w:r>
      <w:proofErr w:type="spellEnd"/>
      <w:r>
        <w:rPr>
          <w:rStyle w:val="HTMLCode"/>
          <w:rFonts w:eastAsiaTheme="majorEastAsia"/>
        </w:rPr>
        <w:t>()</w:t>
      </w:r>
    </w:p>
    <w:p w14:paraId="0EAFA0E8" w14:textId="77777777" w:rsidR="00934E90" w:rsidRDefault="00934E90" w:rsidP="00934E9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predicted_sentiment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mnb.predict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input_vector</w:t>
      </w:r>
      <w:proofErr w:type="spellEnd"/>
      <w:r>
        <w:rPr>
          <w:rStyle w:val="HTMLCode"/>
          <w:rFonts w:eastAsiaTheme="majorEastAsia"/>
        </w:rPr>
        <w:t>)</w:t>
      </w:r>
    </w:p>
    <w:p w14:paraId="02BC924B" w14:textId="77777777" w:rsidR="00934E90" w:rsidRDefault="00934E90" w:rsidP="00934E9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"Predicted Sentiment:"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predicted_sentiment</w:t>
      </w:r>
      <w:proofErr w:type="spellEnd"/>
      <w:r>
        <w:rPr>
          <w:rStyle w:val="HTMLCode"/>
          <w:rFonts w:eastAsiaTheme="majorEastAsia"/>
        </w:rPr>
        <w:t>)</w:t>
      </w:r>
    </w:p>
    <w:p w14:paraId="1744E898" w14:textId="77777777" w:rsidR="00934E90" w:rsidRDefault="00934E90" w:rsidP="00934E90">
      <w:pPr>
        <w:pStyle w:val="NormalWeb"/>
      </w:pPr>
      <w:r>
        <w:t>This functionality allows real-time sentiment analysis.</w:t>
      </w:r>
    </w:p>
    <w:p w14:paraId="78E6C0F7" w14:textId="77777777" w:rsidR="009F165E" w:rsidRDefault="009F165E" w:rsidP="009F165E">
      <w:pPr>
        <w:ind w:left="360"/>
      </w:pPr>
    </w:p>
    <w:p w14:paraId="79F7620E" w14:textId="66C88090" w:rsidR="0030028B" w:rsidRDefault="0030028B" w:rsidP="0030028B">
      <w:pPr>
        <w:pStyle w:val="Heading2"/>
      </w:pPr>
      <w:r>
        <w:rPr>
          <w:rStyle w:val="Strong"/>
          <w:b/>
          <w:bCs/>
        </w:rPr>
        <w:t>8</w:t>
      </w:r>
      <w:r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Conclusion</w:t>
      </w:r>
    </w:p>
    <w:p w14:paraId="34F8A771" w14:textId="77777777" w:rsidR="00934E90" w:rsidRDefault="00934E90" w:rsidP="0030028B"/>
    <w:p w14:paraId="1712D02C" w14:textId="77777777" w:rsidR="0030028B" w:rsidRPr="0030028B" w:rsidRDefault="0030028B" w:rsidP="0030028B">
      <w:pPr>
        <w:numPr>
          <w:ilvl w:val="0"/>
          <w:numId w:val="17"/>
        </w:numPr>
        <w:rPr>
          <w:lang w:val="en-BB"/>
        </w:rPr>
      </w:pPr>
      <w:r w:rsidRPr="0030028B">
        <w:rPr>
          <w:lang w:val="en-BB"/>
        </w:rPr>
        <w:t>The project demonstrates the implementation of a machine learning pipeline for sentiment analysis.</w:t>
      </w:r>
    </w:p>
    <w:p w14:paraId="47C8F75F" w14:textId="77777777" w:rsidR="0030028B" w:rsidRPr="0030028B" w:rsidRDefault="0030028B" w:rsidP="0030028B">
      <w:pPr>
        <w:numPr>
          <w:ilvl w:val="0"/>
          <w:numId w:val="17"/>
        </w:numPr>
        <w:rPr>
          <w:lang w:val="en-BB"/>
        </w:rPr>
      </w:pPr>
      <w:r w:rsidRPr="0030028B">
        <w:rPr>
          <w:lang w:val="en-BB"/>
        </w:rPr>
        <w:t xml:space="preserve">The accuracy of ~85% highlights the effectiveness of the </w:t>
      </w:r>
      <w:r w:rsidRPr="0030028B">
        <w:rPr>
          <w:b/>
          <w:bCs/>
          <w:lang w:val="en-BB"/>
        </w:rPr>
        <w:t>Multinomial Naive Bayes</w:t>
      </w:r>
      <w:r w:rsidRPr="0030028B">
        <w:rPr>
          <w:lang w:val="en-BB"/>
        </w:rPr>
        <w:t xml:space="preserve"> algorithm in text classification tasks.</w:t>
      </w:r>
    </w:p>
    <w:p w14:paraId="2211BC34" w14:textId="77777777" w:rsidR="00934E90" w:rsidRPr="009F165E" w:rsidRDefault="00934E90" w:rsidP="009F165E">
      <w:pPr>
        <w:ind w:left="360"/>
      </w:pPr>
    </w:p>
    <w:sectPr w:rsidR="00934E90" w:rsidRPr="009F16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45699"/>
    <w:multiLevelType w:val="multilevel"/>
    <w:tmpl w:val="EB0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2133A"/>
    <w:multiLevelType w:val="multilevel"/>
    <w:tmpl w:val="A252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967CA"/>
    <w:multiLevelType w:val="multilevel"/>
    <w:tmpl w:val="F7D8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31F0F"/>
    <w:multiLevelType w:val="multilevel"/>
    <w:tmpl w:val="66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F1C22"/>
    <w:multiLevelType w:val="multilevel"/>
    <w:tmpl w:val="005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52C4F"/>
    <w:multiLevelType w:val="multilevel"/>
    <w:tmpl w:val="236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72E2B"/>
    <w:multiLevelType w:val="multilevel"/>
    <w:tmpl w:val="E372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A6528"/>
    <w:multiLevelType w:val="multilevel"/>
    <w:tmpl w:val="0B7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755258">
    <w:abstractNumId w:val="8"/>
  </w:num>
  <w:num w:numId="2" w16cid:durableId="2082485228">
    <w:abstractNumId w:val="6"/>
  </w:num>
  <w:num w:numId="3" w16cid:durableId="144051355">
    <w:abstractNumId w:val="5"/>
  </w:num>
  <w:num w:numId="4" w16cid:durableId="1461414314">
    <w:abstractNumId w:val="4"/>
  </w:num>
  <w:num w:numId="5" w16cid:durableId="2122724197">
    <w:abstractNumId w:val="7"/>
  </w:num>
  <w:num w:numId="6" w16cid:durableId="1751659709">
    <w:abstractNumId w:val="3"/>
  </w:num>
  <w:num w:numId="7" w16cid:durableId="765468256">
    <w:abstractNumId w:val="2"/>
  </w:num>
  <w:num w:numId="8" w16cid:durableId="1027607973">
    <w:abstractNumId w:val="1"/>
  </w:num>
  <w:num w:numId="9" w16cid:durableId="164635797">
    <w:abstractNumId w:val="0"/>
  </w:num>
  <w:num w:numId="10" w16cid:durableId="1741829171">
    <w:abstractNumId w:val="10"/>
  </w:num>
  <w:num w:numId="11" w16cid:durableId="717169164">
    <w:abstractNumId w:val="13"/>
  </w:num>
  <w:num w:numId="12" w16cid:durableId="1392541204">
    <w:abstractNumId w:val="14"/>
  </w:num>
  <w:num w:numId="13" w16cid:durableId="1704935287">
    <w:abstractNumId w:val="16"/>
  </w:num>
  <w:num w:numId="14" w16cid:durableId="367535915">
    <w:abstractNumId w:val="12"/>
  </w:num>
  <w:num w:numId="15" w16cid:durableId="1944917859">
    <w:abstractNumId w:val="15"/>
  </w:num>
  <w:num w:numId="16" w16cid:durableId="514462102">
    <w:abstractNumId w:val="9"/>
  </w:num>
  <w:num w:numId="17" w16cid:durableId="4845903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6EA"/>
    <w:rsid w:val="0015074B"/>
    <w:rsid w:val="00186E8D"/>
    <w:rsid w:val="0029639D"/>
    <w:rsid w:val="0030028B"/>
    <w:rsid w:val="0030319D"/>
    <w:rsid w:val="00326F90"/>
    <w:rsid w:val="00380634"/>
    <w:rsid w:val="00391C0E"/>
    <w:rsid w:val="0050306D"/>
    <w:rsid w:val="00934E90"/>
    <w:rsid w:val="009E12F4"/>
    <w:rsid w:val="009F165E"/>
    <w:rsid w:val="00AA1D8D"/>
    <w:rsid w:val="00B47730"/>
    <w:rsid w:val="00CB0664"/>
    <w:rsid w:val="00E46D80"/>
    <w:rsid w:val="00F87A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94E99D-3FFD-46D8-A60F-DEF95731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E12F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B" w:eastAsia="en-B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E90"/>
    <w:rPr>
      <w:rFonts w:ascii="Courier New" w:eastAsia="Times New Roman" w:hAnsi="Courier New" w:cs="Courier New"/>
      <w:sz w:val="20"/>
      <w:szCs w:val="20"/>
      <w:lang w:val="en-BB" w:eastAsia="en-BB"/>
    </w:rPr>
  </w:style>
  <w:style w:type="character" w:styleId="HTMLCode">
    <w:name w:val="HTML Code"/>
    <w:basedOn w:val="DefaultParagraphFont"/>
    <w:uiPriority w:val="99"/>
    <w:semiHidden/>
    <w:unhideWhenUsed/>
    <w:rsid w:val="00934E9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34E90"/>
  </w:style>
  <w:style w:type="character" w:customStyle="1" w:styleId="hljs-string">
    <w:name w:val="hljs-string"/>
    <w:basedOn w:val="DefaultParagraphFont"/>
    <w:rsid w:val="00934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hritik bhadani</cp:lastModifiedBy>
  <cp:revision>11</cp:revision>
  <dcterms:created xsi:type="dcterms:W3CDTF">2013-12-23T23:15:00Z</dcterms:created>
  <dcterms:modified xsi:type="dcterms:W3CDTF">2024-11-15T19:29:00Z</dcterms:modified>
  <cp:category/>
</cp:coreProperties>
</file>